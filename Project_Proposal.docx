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1A836A" w14:textId="77777777" w:rsidR="00952135" w:rsidRDefault="00A63777">
      <w:pPr>
        <w:pStyle w:val="Heading1"/>
      </w:pPr>
      <w:r>
        <w:t>Project Proposal</w:t>
      </w:r>
    </w:p>
    <w:p w14:paraId="2CEB31AA" w14:textId="130F8626" w:rsidR="00952135" w:rsidRDefault="00A63777">
      <w:r>
        <w:t xml:space="preserve">Group </w:t>
      </w:r>
      <w:r w:rsidR="00830B95">
        <w:t>Number:</w:t>
      </w:r>
      <w:r>
        <w:t xml:space="preserve"> [</w:t>
      </w:r>
      <w:r w:rsidR="0025676B">
        <w:t>Group 10</w:t>
      </w:r>
      <w:r>
        <w:t>]</w:t>
      </w:r>
    </w:p>
    <w:p w14:paraId="1DD3EF4B" w14:textId="3276F021" w:rsidR="00952135" w:rsidRDefault="00A63777" w:rsidP="00830B95">
      <w:r>
        <w:t>Date:</w:t>
      </w:r>
      <w:r w:rsidR="00830B95">
        <w:t xml:space="preserve"> </w:t>
      </w:r>
      <w:r>
        <w:t>[</w:t>
      </w:r>
      <w:r w:rsidR="0025676B">
        <w:t>March 6</w:t>
      </w:r>
      <w:r w:rsidR="0025676B" w:rsidRPr="0025676B">
        <w:rPr>
          <w:vertAlign w:val="superscript"/>
        </w:rPr>
        <w:t>th</w:t>
      </w:r>
      <w:r w:rsidR="0025676B">
        <w:t>, 2025</w:t>
      </w:r>
      <w:r>
        <w:t>]</w:t>
      </w:r>
      <w:r>
        <w:br/>
      </w:r>
    </w:p>
    <w:p w14:paraId="668FCF8F" w14:textId="77777777" w:rsidR="00952135" w:rsidRDefault="00A63777">
      <w:pPr>
        <w:pStyle w:val="Heading2"/>
      </w:pPr>
      <w:r>
        <w:t>1. Project Title &amp; Group Members</w:t>
      </w:r>
    </w:p>
    <w:p w14:paraId="361A8D72" w14:textId="6B4F1AE2" w:rsidR="00952135" w:rsidRDefault="00A63777">
      <w:r>
        <w:t xml:space="preserve">Project Title: </w:t>
      </w:r>
      <w:r w:rsidR="0025676B">
        <w:t>Student Grade Management System</w:t>
      </w:r>
    </w:p>
    <w:p w14:paraId="33B128DB" w14:textId="128F374B" w:rsidR="00952135" w:rsidRDefault="00A63777">
      <w:r>
        <w:t>Group Members:</w:t>
      </w:r>
    </w:p>
    <w:p w14:paraId="2E791640" w14:textId="5F40F668" w:rsidR="00952135" w:rsidRDefault="00A63777">
      <w:r>
        <w:t xml:space="preserve">- </w:t>
      </w:r>
      <w:r w:rsidR="0025676B">
        <w:t>Sierra Howe</w:t>
      </w:r>
      <w:r>
        <w:t xml:space="preserve"> (Student ID:</w:t>
      </w:r>
      <w:r w:rsidR="0025676B">
        <w:t xml:space="preserve"> 3485365</w:t>
      </w:r>
      <w:r>
        <w:t>)</w:t>
      </w:r>
    </w:p>
    <w:p w14:paraId="76577408" w14:textId="1374A133" w:rsidR="00952135" w:rsidRDefault="00A63777">
      <w:r>
        <w:t xml:space="preserve">- </w:t>
      </w:r>
      <w:r w:rsidR="3073B341">
        <w:t>Juanita-Christene Adigwe</w:t>
      </w:r>
      <w:r>
        <w:t xml:space="preserve"> (Student ID: </w:t>
      </w:r>
      <w:r w:rsidR="1471A29C">
        <w:t>3745792)</w:t>
      </w:r>
    </w:p>
    <w:p w14:paraId="373FC7D4" w14:textId="77777777" w:rsidR="00952135" w:rsidRDefault="00A63777">
      <w:pPr>
        <w:pStyle w:val="Heading2"/>
      </w:pPr>
      <w:r>
        <w:t>2. Project Overview</w:t>
      </w:r>
    </w:p>
    <w:p w14:paraId="3B11C85D" w14:textId="64CCA962" w:rsidR="2938573F" w:rsidRDefault="2938573F" w:rsidP="7CD056A0">
      <w:pPr>
        <w:shd w:val="clear" w:color="auto" w:fill="FFFFFF" w:themeFill="background1"/>
        <w:spacing w:after="240"/>
      </w:pPr>
      <w:r w:rsidRPr="7CD056A0">
        <w:rPr>
          <w:rFonts w:ascii="Cambria" w:eastAsia="Cambria" w:hAnsi="Cambria" w:cs="Cambria"/>
          <w:color w:val="273B68"/>
        </w:rPr>
        <w:t>The Student Grad</w:t>
      </w:r>
      <w:r w:rsidR="2B6C931C" w:rsidRPr="7CD056A0">
        <w:rPr>
          <w:rFonts w:ascii="Cambria" w:eastAsia="Cambria" w:hAnsi="Cambria" w:cs="Cambria"/>
          <w:color w:val="273B68"/>
        </w:rPr>
        <w:t>e</w:t>
      </w:r>
      <w:r w:rsidRPr="7CD056A0">
        <w:rPr>
          <w:rFonts w:ascii="Cambria" w:eastAsia="Cambria" w:hAnsi="Cambria" w:cs="Cambria"/>
          <w:color w:val="273B68"/>
        </w:rPr>
        <w:t xml:space="preserve"> Management System simplifies the organization of student data and the computation of grades and GPA. The intended purpose of the system is to let users store and update </w:t>
      </w:r>
      <w:proofErr w:type="gramStart"/>
      <w:r w:rsidRPr="7CD056A0">
        <w:rPr>
          <w:rFonts w:ascii="Cambria" w:eastAsia="Cambria" w:hAnsi="Cambria" w:cs="Cambria"/>
          <w:color w:val="273B68"/>
        </w:rPr>
        <w:t>student’s</w:t>
      </w:r>
      <w:proofErr w:type="gramEnd"/>
      <w:r w:rsidRPr="7CD056A0">
        <w:rPr>
          <w:rFonts w:ascii="Cambria" w:eastAsia="Cambria" w:hAnsi="Cambria" w:cs="Cambria"/>
          <w:color w:val="273B68"/>
        </w:rPr>
        <w:t xml:space="preserve"> data, sort the student records, visualize the student’s GPA performance using ASCII bar charts, and import or export student information through CSV files all while using linked lists for proper data management.</w:t>
      </w:r>
    </w:p>
    <w:p w14:paraId="0D35621D" w14:textId="77777777" w:rsidR="00952135" w:rsidRDefault="00A63777">
      <w:pPr>
        <w:pStyle w:val="Heading2"/>
      </w:pPr>
      <w:r>
        <w:t>3. Key Features &amp; Functionality</w:t>
      </w:r>
    </w:p>
    <w:p w14:paraId="661C1189" w14:textId="413E708B" w:rsidR="00BC68F7" w:rsidRPr="00BC68F7" w:rsidRDefault="00A63777" w:rsidP="00BC68F7">
      <w:pPr>
        <w:rPr>
          <w:lang w:val="en-CA"/>
        </w:rPr>
      </w:pPr>
      <w:r>
        <w:t xml:space="preserve">- </w:t>
      </w:r>
      <w:r w:rsidR="00BC68F7" w:rsidRPr="00BC68F7">
        <w:rPr>
          <w:b/>
          <w:bCs/>
          <w:lang w:val="en-CA"/>
        </w:rPr>
        <w:t>Feature 1: Student Data Management</w:t>
      </w:r>
      <w:r w:rsidR="00BC68F7">
        <w:rPr>
          <w:lang w:val="en-CA"/>
        </w:rPr>
        <w:t xml:space="preserve">: </w:t>
      </w:r>
      <w:r w:rsidR="00BC68F7" w:rsidRPr="00BC68F7">
        <w:rPr>
          <w:lang w:val="en-CA"/>
        </w:rPr>
        <w:t>The system allows users to manage student data, including student ID, name, grades, and GPA. Users can add, update, or remove student records.</w:t>
      </w:r>
    </w:p>
    <w:p w14:paraId="5DD995F3" w14:textId="77777777" w:rsidR="00BC68F7" w:rsidRPr="00BC68F7" w:rsidRDefault="00BC68F7" w:rsidP="00BC68F7">
      <w:pPr>
        <w:rPr>
          <w:lang w:val="en-CA"/>
        </w:rPr>
      </w:pPr>
      <w:r w:rsidRPr="00BC68F7">
        <w:rPr>
          <w:b/>
          <w:bCs/>
          <w:lang w:val="en-CA"/>
        </w:rPr>
        <w:t>User Interaction:</w:t>
      </w:r>
    </w:p>
    <w:p w14:paraId="4D473AA5" w14:textId="77777777" w:rsidR="00BC68F7" w:rsidRPr="00BC68F7" w:rsidRDefault="00BC68F7" w:rsidP="00BC68F7">
      <w:pPr>
        <w:numPr>
          <w:ilvl w:val="2"/>
          <w:numId w:val="10"/>
        </w:numPr>
        <w:rPr>
          <w:lang w:val="en-CA"/>
        </w:rPr>
      </w:pPr>
      <w:r w:rsidRPr="00BC68F7">
        <w:rPr>
          <w:lang w:val="en-CA"/>
        </w:rPr>
        <w:t>The system automatically calculates and updates the GPA when grades are added or modified.</w:t>
      </w:r>
    </w:p>
    <w:p w14:paraId="40A19898" w14:textId="55B17328" w:rsidR="00BC68F7" w:rsidRDefault="00BC68F7" w:rsidP="00BC68F7">
      <w:pPr>
        <w:numPr>
          <w:ilvl w:val="2"/>
          <w:numId w:val="10"/>
        </w:numPr>
        <w:rPr>
          <w:lang w:val="en-CA"/>
        </w:rPr>
      </w:pPr>
      <w:r w:rsidRPr="00BC68F7">
        <w:rPr>
          <w:lang w:val="en-CA"/>
        </w:rPr>
        <w:t>Users can view a list of all students and their details</w:t>
      </w:r>
    </w:p>
    <w:p w14:paraId="556BA39A" w14:textId="77777777" w:rsidR="00BC68F7" w:rsidRPr="00BC68F7" w:rsidRDefault="00BC68F7" w:rsidP="00BC68F7">
      <w:pPr>
        <w:ind w:left="2160"/>
        <w:rPr>
          <w:lang w:val="en-CA"/>
        </w:rPr>
      </w:pPr>
    </w:p>
    <w:p w14:paraId="33F39226" w14:textId="0B8B6C5F" w:rsidR="00BC68F7" w:rsidRPr="00BC68F7" w:rsidRDefault="00BC68F7" w:rsidP="00BC68F7">
      <w:pPr>
        <w:rPr>
          <w:lang w:val="en-CA"/>
        </w:rPr>
      </w:pPr>
      <w:r>
        <w:rPr>
          <w:b/>
          <w:bCs/>
          <w:lang w:val="en-CA"/>
        </w:rPr>
        <w:t>-</w:t>
      </w:r>
      <w:r w:rsidRPr="00BC68F7">
        <w:rPr>
          <w:b/>
          <w:bCs/>
          <w:lang w:val="en-CA"/>
        </w:rPr>
        <w:t>Feature 2: CSV File Import/Export</w:t>
      </w:r>
      <w:r>
        <w:rPr>
          <w:lang w:val="en-CA"/>
        </w:rPr>
        <w:t xml:space="preserve">: </w:t>
      </w:r>
      <w:r w:rsidRPr="00BC68F7">
        <w:rPr>
          <w:lang w:val="en-CA"/>
        </w:rPr>
        <w:t>The system supports reading student data from a CSV file and writing updated data back to a CSV file.</w:t>
      </w:r>
    </w:p>
    <w:p w14:paraId="223A94D2" w14:textId="77777777" w:rsidR="00BC68F7" w:rsidRPr="00BC68F7" w:rsidRDefault="00BC68F7" w:rsidP="00BC68F7">
      <w:pPr>
        <w:numPr>
          <w:ilvl w:val="1"/>
          <w:numId w:val="10"/>
        </w:numPr>
        <w:rPr>
          <w:lang w:val="en-CA"/>
        </w:rPr>
      </w:pPr>
      <w:r w:rsidRPr="00BC68F7">
        <w:rPr>
          <w:b/>
          <w:bCs/>
          <w:lang w:val="en-CA"/>
        </w:rPr>
        <w:t>User Interaction:</w:t>
      </w:r>
    </w:p>
    <w:p w14:paraId="3C6C0E09" w14:textId="741CBE81" w:rsidR="00BC68F7" w:rsidRPr="00BC68F7" w:rsidRDefault="00BC68F7" w:rsidP="00BC68F7">
      <w:pPr>
        <w:numPr>
          <w:ilvl w:val="2"/>
          <w:numId w:val="10"/>
        </w:numPr>
        <w:rPr>
          <w:lang w:val="en-CA"/>
        </w:rPr>
      </w:pPr>
      <w:r w:rsidRPr="00BC68F7">
        <w:rPr>
          <w:lang w:val="en-CA"/>
        </w:rPr>
        <w:t>Users can import student data from a CSV file</w:t>
      </w:r>
      <w:r>
        <w:rPr>
          <w:lang w:val="en-CA"/>
        </w:rPr>
        <w:t>.</w:t>
      </w:r>
    </w:p>
    <w:p w14:paraId="18634FA1" w14:textId="0DC54018" w:rsidR="00BC68F7" w:rsidRPr="00BC68F7" w:rsidRDefault="00BC68F7" w:rsidP="00BC68F7">
      <w:pPr>
        <w:numPr>
          <w:ilvl w:val="2"/>
          <w:numId w:val="10"/>
        </w:numPr>
        <w:rPr>
          <w:lang w:val="en-CA"/>
        </w:rPr>
      </w:pPr>
      <w:r w:rsidRPr="00BC68F7">
        <w:rPr>
          <w:lang w:val="en-CA"/>
        </w:rPr>
        <w:t>After making changes users can export the updated data to a new CSV file (e.g., updated_students.csv).</w:t>
      </w:r>
    </w:p>
    <w:p w14:paraId="123ECACA" w14:textId="132DE2A2" w:rsidR="00BC68F7" w:rsidRPr="00BC68F7" w:rsidRDefault="00BC68F7" w:rsidP="00BC68F7">
      <w:pPr>
        <w:rPr>
          <w:lang w:val="en-CA"/>
        </w:rPr>
      </w:pPr>
      <w:r>
        <w:rPr>
          <w:lang w:val="en-CA"/>
        </w:rPr>
        <w:lastRenderedPageBreak/>
        <w:t>-</w:t>
      </w:r>
      <w:r w:rsidRPr="00BC68F7">
        <w:rPr>
          <w:b/>
          <w:bCs/>
          <w:lang w:val="en-CA"/>
        </w:rPr>
        <w:t>Feature 3: Dynamic GPA Calculation</w:t>
      </w:r>
      <w:r>
        <w:rPr>
          <w:lang w:val="en-CA"/>
        </w:rPr>
        <w:t xml:space="preserve">: </w:t>
      </w:r>
      <w:r w:rsidRPr="00BC68F7">
        <w:rPr>
          <w:lang w:val="en-CA"/>
        </w:rPr>
        <w:t>The system automatically calculates the GPA for each student based on their grades.</w:t>
      </w:r>
    </w:p>
    <w:p w14:paraId="0DF673AA" w14:textId="77777777" w:rsidR="00BC68F7" w:rsidRPr="00BC68F7" w:rsidRDefault="00BC68F7" w:rsidP="00BC68F7">
      <w:pPr>
        <w:numPr>
          <w:ilvl w:val="1"/>
          <w:numId w:val="10"/>
        </w:numPr>
        <w:rPr>
          <w:lang w:val="en-CA"/>
        </w:rPr>
      </w:pPr>
      <w:r w:rsidRPr="00BC68F7">
        <w:rPr>
          <w:b/>
          <w:bCs/>
          <w:lang w:val="en-CA"/>
        </w:rPr>
        <w:t>User Interaction:</w:t>
      </w:r>
    </w:p>
    <w:p w14:paraId="42BFF0C9" w14:textId="484DF740" w:rsidR="00BC68F7" w:rsidRPr="00BC68F7" w:rsidRDefault="00BC68F7" w:rsidP="00BC68F7">
      <w:pPr>
        <w:numPr>
          <w:ilvl w:val="2"/>
          <w:numId w:val="10"/>
        </w:numPr>
        <w:rPr>
          <w:lang w:val="en-CA"/>
        </w:rPr>
      </w:pPr>
      <w:r w:rsidRPr="00BC68F7">
        <w:rPr>
          <w:lang w:val="en-CA"/>
        </w:rPr>
        <w:t>When grades are added or modified, the system recalculates the GPA</w:t>
      </w:r>
      <w:r>
        <w:rPr>
          <w:lang w:val="en-CA"/>
        </w:rPr>
        <w:t>.</w:t>
      </w:r>
    </w:p>
    <w:p w14:paraId="5885396B" w14:textId="77777777" w:rsidR="00BC68F7" w:rsidRDefault="00BC68F7" w:rsidP="00BC68F7">
      <w:pPr>
        <w:numPr>
          <w:ilvl w:val="2"/>
          <w:numId w:val="10"/>
        </w:numPr>
        <w:rPr>
          <w:lang w:val="en-CA"/>
        </w:rPr>
      </w:pPr>
      <w:r w:rsidRPr="00BC68F7">
        <w:rPr>
          <w:lang w:val="en-CA"/>
        </w:rPr>
        <w:t>Users can view the GPA for each student alongside their grades.</w:t>
      </w:r>
    </w:p>
    <w:p w14:paraId="02A41F42" w14:textId="77777777" w:rsidR="00BC68F7" w:rsidRPr="00BC68F7" w:rsidRDefault="00BC68F7" w:rsidP="00BC68F7">
      <w:pPr>
        <w:ind w:left="2160"/>
        <w:rPr>
          <w:lang w:val="en-CA"/>
        </w:rPr>
      </w:pPr>
    </w:p>
    <w:p w14:paraId="20797772" w14:textId="5339498D" w:rsidR="00BC68F7" w:rsidRPr="00BC68F7" w:rsidRDefault="00BC68F7" w:rsidP="00BC68F7">
      <w:pPr>
        <w:rPr>
          <w:lang w:val="en-CA"/>
        </w:rPr>
      </w:pPr>
      <w:r>
        <w:rPr>
          <w:b/>
          <w:bCs/>
          <w:lang w:val="en-CA"/>
        </w:rPr>
        <w:t>-</w:t>
      </w:r>
      <w:r w:rsidRPr="00BC68F7">
        <w:rPr>
          <w:b/>
          <w:bCs/>
          <w:lang w:val="en-CA"/>
        </w:rPr>
        <w:t>Feature 4: Sorting Students</w:t>
      </w:r>
      <w:r>
        <w:rPr>
          <w:lang w:val="en-CA"/>
        </w:rPr>
        <w:t xml:space="preserve">: </w:t>
      </w:r>
      <w:r w:rsidRPr="00BC68F7">
        <w:rPr>
          <w:lang w:val="en-CA"/>
        </w:rPr>
        <w:t>The system allows users to sort students by ID, name, or GPA.</w:t>
      </w:r>
    </w:p>
    <w:p w14:paraId="6EE824B5" w14:textId="77777777" w:rsidR="00BC68F7" w:rsidRPr="00BC68F7" w:rsidRDefault="00BC68F7" w:rsidP="00BC68F7">
      <w:pPr>
        <w:numPr>
          <w:ilvl w:val="1"/>
          <w:numId w:val="10"/>
        </w:numPr>
        <w:rPr>
          <w:lang w:val="en-CA"/>
        </w:rPr>
      </w:pPr>
      <w:r w:rsidRPr="00BC68F7">
        <w:rPr>
          <w:b/>
          <w:bCs/>
          <w:lang w:val="en-CA"/>
        </w:rPr>
        <w:t>User Interaction:</w:t>
      </w:r>
    </w:p>
    <w:p w14:paraId="5AD51ADB" w14:textId="57C77BDD" w:rsidR="00BC68F7" w:rsidRPr="00BC68F7" w:rsidRDefault="00BC68F7" w:rsidP="00BC68F7">
      <w:pPr>
        <w:numPr>
          <w:ilvl w:val="2"/>
          <w:numId w:val="10"/>
        </w:numPr>
        <w:rPr>
          <w:lang w:val="en-CA"/>
        </w:rPr>
      </w:pPr>
      <w:r w:rsidRPr="00BC68F7">
        <w:rPr>
          <w:lang w:val="en-CA"/>
        </w:rPr>
        <w:t>Users can select a sorting criterion from a menu.</w:t>
      </w:r>
    </w:p>
    <w:p w14:paraId="3C741B00" w14:textId="77777777" w:rsidR="00BC68F7" w:rsidRDefault="00BC68F7" w:rsidP="00BC68F7">
      <w:pPr>
        <w:numPr>
          <w:ilvl w:val="2"/>
          <w:numId w:val="10"/>
        </w:numPr>
        <w:rPr>
          <w:lang w:val="en-CA"/>
        </w:rPr>
      </w:pPr>
      <w:r w:rsidRPr="00BC68F7">
        <w:rPr>
          <w:lang w:val="en-CA"/>
        </w:rPr>
        <w:t>The system displays the sorted list of students without modifying the original data.</w:t>
      </w:r>
    </w:p>
    <w:p w14:paraId="5AB37F7A" w14:textId="150B9819" w:rsidR="00BB1945" w:rsidRDefault="00BB1945" w:rsidP="00BB1945">
      <w:pPr>
        <w:rPr>
          <w:lang w:val="en-CA"/>
        </w:rPr>
      </w:pPr>
      <w:r>
        <w:rPr>
          <w:lang w:val="en-CA"/>
        </w:rPr>
        <w:t>-Feature 5: The system generates horizontal bars for grades and allows student searching by name or ID.</w:t>
      </w:r>
    </w:p>
    <w:p w14:paraId="49D36E9B" w14:textId="77777777" w:rsidR="00BB1945" w:rsidRPr="00BC68F7" w:rsidRDefault="00BB1945" w:rsidP="00BB1945">
      <w:pPr>
        <w:numPr>
          <w:ilvl w:val="1"/>
          <w:numId w:val="10"/>
        </w:numPr>
        <w:rPr>
          <w:lang w:val="en-CA"/>
        </w:rPr>
      </w:pPr>
      <w:r w:rsidRPr="00BC68F7">
        <w:rPr>
          <w:b/>
          <w:bCs/>
          <w:lang w:val="en-CA"/>
        </w:rPr>
        <w:t>User Interaction:</w:t>
      </w:r>
    </w:p>
    <w:p w14:paraId="4F4707C0" w14:textId="67F0B3F5" w:rsidR="00BB1945" w:rsidRPr="00BC68F7" w:rsidRDefault="00BB1945" w:rsidP="00BB1945">
      <w:pPr>
        <w:numPr>
          <w:ilvl w:val="2"/>
          <w:numId w:val="10"/>
        </w:numPr>
        <w:rPr>
          <w:lang w:val="en-CA"/>
        </w:rPr>
      </w:pPr>
      <w:r>
        <w:rPr>
          <w:lang w:val="en-CA"/>
        </w:rPr>
        <w:t xml:space="preserve">A Bar Chat is generated with the </w:t>
      </w:r>
      <w:r w:rsidR="00313F21">
        <w:rPr>
          <w:lang w:val="en-CA"/>
        </w:rPr>
        <w:t>students’</w:t>
      </w:r>
      <w:r>
        <w:rPr>
          <w:lang w:val="en-CA"/>
        </w:rPr>
        <w:t xml:space="preserve"> classes associated with their grades.</w:t>
      </w:r>
    </w:p>
    <w:p w14:paraId="125B0B76" w14:textId="0C576C54" w:rsidR="00BB1945" w:rsidRPr="00BB1945" w:rsidRDefault="00BB1945" w:rsidP="00BB1945">
      <w:pPr>
        <w:numPr>
          <w:ilvl w:val="2"/>
          <w:numId w:val="10"/>
        </w:numPr>
        <w:rPr>
          <w:lang w:val="en-CA"/>
        </w:rPr>
      </w:pPr>
      <w:r>
        <w:rPr>
          <w:lang w:val="en-CA"/>
        </w:rPr>
        <w:t>Users can select how they would like to search, by name or ID.</w:t>
      </w:r>
    </w:p>
    <w:p w14:paraId="617EDD68" w14:textId="77777777" w:rsidR="00BB1945" w:rsidRPr="00BC68F7" w:rsidRDefault="00BB1945" w:rsidP="00BB1945">
      <w:pPr>
        <w:rPr>
          <w:lang w:val="en-CA"/>
        </w:rPr>
      </w:pPr>
    </w:p>
    <w:p w14:paraId="698F7280" w14:textId="4D3CA7DD" w:rsidR="00952135" w:rsidRDefault="00C7319A" w:rsidP="7CD056A0">
      <w:pPr>
        <w:pStyle w:val="Heading2"/>
      </w:pPr>
      <w:r>
        <w:t>4</w:t>
      </w:r>
      <w:r w:rsidR="00A63777">
        <w:t>. Challenges &amp; Potential Issues</w:t>
      </w:r>
    </w:p>
    <w:p w14:paraId="68886B72" w14:textId="7CB1ABF2" w:rsidR="36383208" w:rsidRDefault="36383208">
      <w:r>
        <w:t>Complexity of Handling CSV Files: Correctly parsing and formatting CSV data can be difficult.  Solution: Put in place thorough testing for the functioning of CSV import and export.</w:t>
      </w:r>
    </w:p>
    <w:p w14:paraId="50C5FCCA" w14:textId="6DEB5CD1" w:rsidR="36383208" w:rsidRDefault="36383208">
      <w:r>
        <w:t>Effective Searching &amp; Sorting: Using linked lists to implement sorting and searching could be challenging. Solution: To maximize efficiency, employ recursive and iterative methods.</w:t>
      </w:r>
    </w:p>
    <w:p w14:paraId="23A403C7" w14:textId="10FEC119" w:rsidR="36383208" w:rsidRDefault="36383208" w:rsidP="7CD056A0">
      <w:r>
        <w:t xml:space="preserve"> </w:t>
      </w:r>
    </w:p>
    <w:p w14:paraId="0021AC11" w14:textId="38324047" w:rsidR="36383208" w:rsidRDefault="36383208" w:rsidP="7CD056A0">
      <w:r>
        <w:t>Management of Memory and Linked Lists: It is easy to make mistakes when managing memory allocation and deallocation for linked lists. Solution: Put in place appropriate memory management and confirm with thorough testing.</w:t>
      </w:r>
    </w:p>
    <w:p w14:paraId="5851B41C" w14:textId="5F6F0089" w:rsidR="7CD056A0" w:rsidRDefault="7CD056A0"/>
    <w:p w14:paraId="04A4F926" w14:textId="77777777" w:rsidR="00952135" w:rsidRDefault="00A63777">
      <w:pPr>
        <w:pStyle w:val="Heading2"/>
      </w:pPr>
      <w:r>
        <w:lastRenderedPageBreak/>
        <w:t>6. Work Plan &amp; Timeline</w:t>
      </w:r>
    </w:p>
    <w:p w14:paraId="47F6D3FC" w14:textId="77777777" w:rsidR="00952135" w:rsidRDefault="00A63777">
      <w:r>
        <w:t>Outline your project plan by breaking it into milestones. The key requirement is to demonstrate enough progress in the midway report and complete the project by the final deadline.</w:t>
      </w:r>
    </w:p>
    <w:tbl>
      <w:tblPr>
        <w:tblStyle w:val="TableGrid"/>
        <w:tblW w:w="0" w:type="auto"/>
        <w:tblLook w:val="04A0" w:firstRow="1" w:lastRow="0" w:firstColumn="1" w:lastColumn="0" w:noHBand="0" w:noVBand="1"/>
      </w:tblPr>
      <w:tblGrid>
        <w:gridCol w:w="4320"/>
        <w:gridCol w:w="4320"/>
      </w:tblGrid>
      <w:tr w:rsidR="00952135" w14:paraId="4CD56DF9" w14:textId="77777777" w:rsidTr="7CD056A0">
        <w:trPr>
          <w:trHeight w:val="300"/>
        </w:trPr>
        <w:tc>
          <w:tcPr>
            <w:tcW w:w="4320" w:type="dxa"/>
          </w:tcPr>
          <w:p w14:paraId="632F58B1" w14:textId="77777777" w:rsidR="00952135" w:rsidRDefault="00A63777">
            <w:r>
              <w:t>Week</w:t>
            </w:r>
          </w:p>
        </w:tc>
        <w:tc>
          <w:tcPr>
            <w:tcW w:w="4320" w:type="dxa"/>
          </w:tcPr>
          <w:p w14:paraId="2A6A5897" w14:textId="77777777" w:rsidR="00952135" w:rsidRDefault="00A63777">
            <w:r>
              <w:t>Planned Task</w:t>
            </w:r>
          </w:p>
        </w:tc>
      </w:tr>
      <w:tr w:rsidR="00952135" w14:paraId="28E1CC4E" w14:textId="77777777" w:rsidTr="7CD056A0">
        <w:trPr>
          <w:trHeight w:val="300"/>
        </w:trPr>
        <w:tc>
          <w:tcPr>
            <w:tcW w:w="4320" w:type="dxa"/>
          </w:tcPr>
          <w:p w14:paraId="32E8D07C" w14:textId="77777777" w:rsidR="00952135" w:rsidRDefault="00A63777">
            <w:r>
              <w:t>Week 8</w:t>
            </w:r>
          </w:p>
        </w:tc>
        <w:tc>
          <w:tcPr>
            <w:tcW w:w="4320" w:type="dxa"/>
          </w:tcPr>
          <w:p w14:paraId="2892F586" w14:textId="5EF654DC" w:rsidR="00952135" w:rsidRDefault="00BC68F7">
            <w:r>
              <w:t>Project Setup, Create Make File, Define Student Struct, Implement CSV File Handling, Dynamic GPA Calculation, Unit Testing</w:t>
            </w:r>
          </w:p>
        </w:tc>
      </w:tr>
      <w:tr w:rsidR="00952135" w14:paraId="3E3A91F9" w14:textId="77777777" w:rsidTr="7CD056A0">
        <w:trPr>
          <w:trHeight w:val="300"/>
        </w:trPr>
        <w:tc>
          <w:tcPr>
            <w:tcW w:w="4320" w:type="dxa"/>
          </w:tcPr>
          <w:p w14:paraId="79678FC5" w14:textId="77777777" w:rsidR="00952135" w:rsidRDefault="00A63777">
            <w:r>
              <w:t>Week 10</w:t>
            </w:r>
          </w:p>
        </w:tc>
        <w:tc>
          <w:tcPr>
            <w:tcW w:w="4320" w:type="dxa"/>
          </w:tcPr>
          <w:p w14:paraId="150364B1" w14:textId="27142635" w:rsidR="00952135" w:rsidRDefault="00BC68F7">
            <w:r>
              <w:t>Implement Sorting, implement Sorting choice for users, Unit Testing</w:t>
            </w:r>
          </w:p>
        </w:tc>
      </w:tr>
      <w:tr w:rsidR="00952135" w14:paraId="33CC03D8" w14:textId="77777777" w:rsidTr="7CD056A0">
        <w:trPr>
          <w:trHeight w:val="300"/>
        </w:trPr>
        <w:tc>
          <w:tcPr>
            <w:tcW w:w="4320" w:type="dxa"/>
          </w:tcPr>
          <w:p w14:paraId="67FED5B8" w14:textId="77777777" w:rsidR="00952135" w:rsidRDefault="00A63777">
            <w:r>
              <w:t>Week 11</w:t>
            </w:r>
          </w:p>
        </w:tc>
        <w:tc>
          <w:tcPr>
            <w:tcW w:w="4320" w:type="dxa"/>
          </w:tcPr>
          <w:p w14:paraId="3659F2FF" w14:textId="24B61E9F" w:rsidR="00952135" w:rsidRDefault="00BC68F7">
            <w:r>
              <w:t>Generate ASCII Horizontal Bar Chart, Implement Searching by Name or ID, Testing and Debugging</w:t>
            </w:r>
          </w:p>
        </w:tc>
      </w:tr>
      <w:tr w:rsidR="00952135" w14:paraId="7BA99953" w14:textId="77777777" w:rsidTr="7CD056A0">
        <w:trPr>
          <w:trHeight w:val="300"/>
        </w:trPr>
        <w:tc>
          <w:tcPr>
            <w:tcW w:w="4320" w:type="dxa"/>
          </w:tcPr>
          <w:p w14:paraId="34BC3BD4" w14:textId="77777777" w:rsidR="00952135" w:rsidRDefault="00A63777">
            <w:r>
              <w:t>Week 12</w:t>
            </w:r>
          </w:p>
        </w:tc>
        <w:tc>
          <w:tcPr>
            <w:tcW w:w="4320" w:type="dxa"/>
          </w:tcPr>
          <w:p w14:paraId="344FFCFF" w14:textId="51C99EE4" w:rsidR="00952135" w:rsidRDefault="00BC68F7">
            <w:r>
              <w:t xml:space="preserve">Implement Linked Lists for Student Storage, adjust sorting with Linked Lists, </w:t>
            </w:r>
            <w:proofErr w:type="gramStart"/>
            <w:r>
              <w:t>Improve</w:t>
            </w:r>
            <w:proofErr w:type="gramEnd"/>
            <w:r>
              <w:t xml:space="preserve"> search efficiency, Finalize memory validation</w:t>
            </w:r>
          </w:p>
        </w:tc>
      </w:tr>
      <w:tr w:rsidR="00952135" w14:paraId="68C57177" w14:textId="77777777" w:rsidTr="7CD056A0">
        <w:trPr>
          <w:trHeight w:val="300"/>
        </w:trPr>
        <w:tc>
          <w:tcPr>
            <w:tcW w:w="4320" w:type="dxa"/>
          </w:tcPr>
          <w:p w14:paraId="346C0B6D" w14:textId="77777777" w:rsidR="00952135" w:rsidRDefault="00A63777">
            <w:r>
              <w:t>Week 13</w:t>
            </w:r>
          </w:p>
        </w:tc>
        <w:tc>
          <w:tcPr>
            <w:tcW w:w="4320" w:type="dxa"/>
          </w:tcPr>
          <w:p w14:paraId="2FFF1B42" w14:textId="137538F0" w:rsidR="00952135" w:rsidRDefault="00BC68F7">
            <w:r>
              <w:t>Implement Edge Case Testing, Presentation Preparation</w:t>
            </w:r>
          </w:p>
        </w:tc>
      </w:tr>
    </w:tbl>
    <w:p w14:paraId="5C706FE1" w14:textId="066CA051" w:rsidR="00952135" w:rsidRDefault="00952135" w:rsidP="00D65DD7"/>
    <w:p w14:paraId="0F4AE1E7" w14:textId="585ADE54" w:rsidR="00A63777" w:rsidRPr="00A63777" w:rsidRDefault="00A63777" w:rsidP="7CD056A0">
      <w:pPr>
        <w:pStyle w:val="Heading2"/>
      </w:pPr>
      <w:r>
        <w:t>7. Conclusion</w:t>
      </w:r>
    </w:p>
    <w:p w14:paraId="0E6C5FD4" w14:textId="5933F72F" w:rsidR="00D65DD7" w:rsidRDefault="0243141D" w:rsidP="7CD056A0">
      <w:r>
        <w:t>This project will reinforce fundamental programming principles like file handling, sorting algorithms, data structures, and dynamic memory management while offering a workable solution for maintaining student grades.  Our goal is to provide a useful and effective student grade management system by effectively putting the intended features into practice.</w:t>
      </w:r>
    </w:p>
    <w:p w14:paraId="5CC17B22" w14:textId="19AE3091" w:rsidR="00D65DD7" w:rsidRDefault="00D65DD7" w:rsidP="7CD056A0">
      <w:pPr>
        <w:pStyle w:val="Heading2"/>
      </w:pPr>
      <w:r>
        <w:t>8. References (If Applicable)</w:t>
      </w:r>
    </w:p>
    <w:p w14:paraId="61F3B05B" w14:textId="03F9BEEF" w:rsidR="00D65DD7" w:rsidRDefault="00313F21" w:rsidP="00D65DD7">
      <w:hyperlink r:id="rId6" w:history="1">
        <w:r w:rsidRPr="00694408">
          <w:rPr>
            <w:rStyle w:val="Hyperlink"/>
          </w:rPr>
          <w:t>https://www.google.com/search?q=csv+reading+and+writing+in+C&amp;oq=csv+reading+and+writing+in+C&amp;gs_lcrp=EgZjaHJvbWUyBggAEEUYOTIICAEQABgWGB4yCAgCEAAYFhgeMggIAxAAGBYYHjINCAQQABiGAxiABBiKBTINCAUQABiGAxiABBiKBTINCAYQABiGAxiABBiKBTIHCAcQABjvBTIKCAgQABiABBiiBDIHCAkQABjvBdIBCTEwMDkyajBqN6gCALACAA&amp;sourceid=chrome&amp;ie=UTF-8#fpstate=ive&amp;vld=cid:d28017e3,vid:X1Fq59EQaXo,st:0</w:t>
        </w:r>
      </w:hyperlink>
    </w:p>
    <w:p w14:paraId="1896C279" w14:textId="0968BA1A" w:rsidR="00313F21" w:rsidRDefault="0025676B" w:rsidP="00313F21">
      <w:pPr>
        <w:pStyle w:val="ListParagraph"/>
        <w:numPr>
          <w:ilvl w:val="0"/>
          <w:numId w:val="12"/>
        </w:numPr>
      </w:pPr>
      <w:hyperlink r:id="rId7" w:anchor="fpstate=ive&amp;vld=cid:d28017e3,vid:X1Fq59EQaXo,st:0" w:history="1">
        <w:r w:rsidRPr="00694408">
          <w:rPr>
            <w:rStyle w:val="Hyperlink"/>
          </w:rPr>
          <w:t>https://www.google.com/search?q=csv+reading+and+writing+in+C&amp;oq=csv+reading+and+writing+in+C&amp;gs_lcrp=EgZjaHJvbWUyBggAEEUYOTIICAEQABgWGB4yCAgCEAAYFhgeMggIAxAAGBYYHjINCAQQABiGAxiABBiKBTINCAUQABiGAxiABBiKBTINCAYQABiGAxiABBiKBTIHCAcQABjvBTIKCAgQABiABBiiBDIHCAkQABjvBdIBCTEwMDkyajBqN6gCALACAA&amp;sourceid=chrome&amp;ie=UTF-8#fpstate=ive&amp;vld=cid:d28017e3,vid:X1Fq59EQaXo,st:0</w:t>
        </w:r>
      </w:hyperlink>
    </w:p>
    <w:p w14:paraId="2B284281" w14:textId="77777777" w:rsidR="0025676B" w:rsidRDefault="0025676B" w:rsidP="00313F21">
      <w:pPr>
        <w:pStyle w:val="ListParagraph"/>
        <w:numPr>
          <w:ilvl w:val="0"/>
          <w:numId w:val="12"/>
        </w:numPr>
      </w:pPr>
    </w:p>
    <w:p w14:paraId="56C93513" w14:textId="77777777" w:rsidR="00313F21" w:rsidRDefault="00313F21" w:rsidP="00D65DD7"/>
    <w:sectPr w:rsidR="00313F2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95E1793"/>
    <w:multiLevelType w:val="multilevel"/>
    <w:tmpl w:val="50043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773778"/>
    <w:multiLevelType w:val="hybridMultilevel"/>
    <w:tmpl w:val="E8861838"/>
    <w:lvl w:ilvl="0" w:tplc="215C4956">
      <w:start w:val="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D173F8"/>
    <w:multiLevelType w:val="hybridMultilevel"/>
    <w:tmpl w:val="DFD22752"/>
    <w:lvl w:ilvl="0" w:tplc="C8BC851A">
      <w:start w:val="8"/>
      <w:numFmt w:val="bullet"/>
      <w:lvlText w:val="-"/>
      <w:lvlJc w:val="left"/>
      <w:pPr>
        <w:ind w:left="720" w:hanging="360"/>
      </w:pPr>
      <w:rPr>
        <w:rFonts w:ascii="Cambria" w:eastAsiaTheme="minorEastAsia" w:hAnsi="Cambria"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3760027">
    <w:abstractNumId w:val="8"/>
  </w:num>
  <w:num w:numId="2" w16cid:durableId="1021466560">
    <w:abstractNumId w:val="6"/>
  </w:num>
  <w:num w:numId="3" w16cid:durableId="343092363">
    <w:abstractNumId w:val="5"/>
  </w:num>
  <w:num w:numId="4" w16cid:durableId="127016647">
    <w:abstractNumId w:val="4"/>
  </w:num>
  <w:num w:numId="5" w16cid:durableId="2141147939">
    <w:abstractNumId w:val="7"/>
  </w:num>
  <w:num w:numId="6" w16cid:durableId="672076606">
    <w:abstractNumId w:val="3"/>
  </w:num>
  <w:num w:numId="7" w16cid:durableId="1528447214">
    <w:abstractNumId w:val="2"/>
  </w:num>
  <w:num w:numId="8" w16cid:durableId="1003625014">
    <w:abstractNumId w:val="1"/>
  </w:num>
  <w:num w:numId="9" w16cid:durableId="456410008">
    <w:abstractNumId w:val="0"/>
  </w:num>
  <w:num w:numId="10" w16cid:durableId="751044682">
    <w:abstractNumId w:val="9"/>
  </w:num>
  <w:num w:numId="11" w16cid:durableId="96412883">
    <w:abstractNumId w:val="11"/>
  </w:num>
  <w:num w:numId="12" w16cid:durableId="34794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676B"/>
    <w:rsid w:val="0029639D"/>
    <w:rsid w:val="00297970"/>
    <w:rsid w:val="00313F21"/>
    <w:rsid w:val="00326F90"/>
    <w:rsid w:val="00830B95"/>
    <w:rsid w:val="008A410E"/>
    <w:rsid w:val="0090788E"/>
    <w:rsid w:val="00952135"/>
    <w:rsid w:val="00A63777"/>
    <w:rsid w:val="00A668EB"/>
    <w:rsid w:val="00AA1D8D"/>
    <w:rsid w:val="00B47730"/>
    <w:rsid w:val="00BB1945"/>
    <w:rsid w:val="00BC68F7"/>
    <w:rsid w:val="00C619A7"/>
    <w:rsid w:val="00C7319A"/>
    <w:rsid w:val="00CB0664"/>
    <w:rsid w:val="00D65DD7"/>
    <w:rsid w:val="00DE2A24"/>
    <w:rsid w:val="00FB12D3"/>
    <w:rsid w:val="00FC693F"/>
    <w:rsid w:val="0243141D"/>
    <w:rsid w:val="03612782"/>
    <w:rsid w:val="1091BE50"/>
    <w:rsid w:val="133C7859"/>
    <w:rsid w:val="1471A29C"/>
    <w:rsid w:val="1A666A77"/>
    <w:rsid w:val="1AA719C8"/>
    <w:rsid w:val="2938573F"/>
    <w:rsid w:val="2B6C931C"/>
    <w:rsid w:val="2E6D5A09"/>
    <w:rsid w:val="3073B341"/>
    <w:rsid w:val="36383208"/>
    <w:rsid w:val="4A9C980E"/>
    <w:rsid w:val="4BA2679F"/>
    <w:rsid w:val="55F40B61"/>
    <w:rsid w:val="5846F7B1"/>
    <w:rsid w:val="7CD056A0"/>
    <w:rsid w:val="7D28502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4E7F3AAD-87FA-46B6-9190-0D37DE1D0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BC68F7"/>
    <w:rPr>
      <w:rFonts w:ascii="Times New Roman" w:hAnsi="Times New Roman" w:cs="Times New Roman"/>
      <w:sz w:val="24"/>
      <w:szCs w:val="24"/>
    </w:rPr>
  </w:style>
  <w:style w:type="character" w:styleId="Hyperlink">
    <w:name w:val="Hyperlink"/>
    <w:basedOn w:val="DefaultParagraphFont"/>
    <w:uiPriority w:val="99"/>
    <w:unhideWhenUsed/>
    <w:rsid w:val="00313F21"/>
    <w:rPr>
      <w:color w:val="0000FF" w:themeColor="hyperlink"/>
      <w:u w:val="single"/>
    </w:rPr>
  </w:style>
  <w:style w:type="character" w:styleId="UnresolvedMention">
    <w:name w:val="Unresolved Mention"/>
    <w:basedOn w:val="DefaultParagraphFont"/>
    <w:uiPriority w:val="99"/>
    <w:semiHidden/>
    <w:unhideWhenUsed/>
    <w:rsid w:val="00313F21"/>
    <w:rPr>
      <w:color w:val="605E5C"/>
      <w:shd w:val="clear" w:color="auto" w:fill="E1DFDD"/>
    </w:rPr>
  </w:style>
  <w:style w:type="character" w:styleId="FollowedHyperlink">
    <w:name w:val="FollowedHyperlink"/>
    <w:basedOn w:val="DefaultParagraphFont"/>
    <w:uiPriority w:val="99"/>
    <w:semiHidden/>
    <w:unhideWhenUsed/>
    <w:rsid w:val="00313F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967442">
      <w:bodyDiv w:val="1"/>
      <w:marLeft w:val="0"/>
      <w:marRight w:val="0"/>
      <w:marTop w:val="0"/>
      <w:marBottom w:val="0"/>
      <w:divBdr>
        <w:top w:val="none" w:sz="0" w:space="0" w:color="auto"/>
        <w:left w:val="none" w:sz="0" w:space="0" w:color="auto"/>
        <w:bottom w:val="none" w:sz="0" w:space="0" w:color="auto"/>
        <w:right w:val="none" w:sz="0" w:space="0" w:color="auto"/>
      </w:divBdr>
    </w:div>
    <w:div w:id="762579099">
      <w:bodyDiv w:val="1"/>
      <w:marLeft w:val="0"/>
      <w:marRight w:val="0"/>
      <w:marTop w:val="0"/>
      <w:marBottom w:val="0"/>
      <w:divBdr>
        <w:top w:val="none" w:sz="0" w:space="0" w:color="auto"/>
        <w:left w:val="none" w:sz="0" w:space="0" w:color="auto"/>
        <w:bottom w:val="none" w:sz="0" w:space="0" w:color="auto"/>
        <w:right w:val="none" w:sz="0" w:space="0" w:color="auto"/>
      </w:divBdr>
    </w:div>
    <w:div w:id="1065176705">
      <w:bodyDiv w:val="1"/>
      <w:marLeft w:val="0"/>
      <w:marRight w:val="0"/>
      <w:marTop w:val="0"/>
      <w:marBottom w:val="0"/>
      <w:divBdr>
        <w:top w:val="none" w:sz="0" w:space="0" w:color="auto"/>
        <w:left w:val="none" w:sz="0" w:space="0" w:color="auto"/>
        <w:bottom w:val="none" w:sz="0" w:space="0" w:color="auto"/>
        <w:right w:val="none" w:sz="0" w:space="0" w:color="auto"/>
      </w:divBdr>
    </w:div>
    <w:div w:id="1167746832">
      <w:bodyDiv w:val="1"/>
      <w:marLeft w:val="0"/>
      <w:marRight w:val="0"/>
      <w:marTop w:val="0"/>
      <w:marBottom w:val="0"/>
      <w:divBdr>
        <w:top w:val="none" w:sz="0" w:space="0" w:color="auto"/>
        <w:left w:val="none" w:sz="0" w:space="0" w:color="auto"/>
        <w:bottom w:val="none" w:sz="0" w:space="0" w:color="auto"/>
        <w:right w:val="none" w:sz="0" w:space="0" w:color="auto"/>
      </w:divBdr>
    </w:div>
    <w:div w:id="15777897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oogle.com/search?q=csv+reading+and+writing+in+C&amp;oq=csv+reading+and+writing+in+C&amp;gs_lcrp=EgZjaHJvbWUyBggAEEUYOTIICAEQABgWGB4yCAgCEAAYFhgeMggIAxAAGBYYHjINCAQQABiGAxiABBiKBTINCAUQABiGAxiABBiKBTINCAYQABiGAxiABBiKBTIHCAcQABjvBTIKCAgQABiABBiiBDIHCAkQABjvBdIBCTEwMDkyajBqN6gCALACAA&amp;sourceid=chrome&amp;ie=UTF-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m/search?q=csv+reading+and+writing+in+C&amp;oq=csv+reading+and+writing+in+C&amp;gs_lcrp=EgZjaHJvbWUyBggAEEUYOTIICAEQABgWGB4yCAgCEAAYFhgeMggIAxAAGBYYHjINCAQQABiGAxiABBiKBTINCAUQABiGAxiABBiKBTINCAYQABiGAxiABBiKBTIHCAcQABjvBTIKCAgQABiABBiiBDIHCAkQABjvBdIBCTEwMDkyajBqN6gCALACAA&amp;sourceid=chrome&amp;ie=UTF-8#fpstate=ive&amp;vld=cid:d28017e3,vid:X1Fq59EQaXo,st: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6665d89f-7b94-402e-a563-c61eba127164}" enabled="1" method="Standard" siteId="{4d630e17-bd15-4979-b4f2-c0766323a739}"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3</Pages>
  <Words>805</Words>
  <Characters>4589</Characters>
  <Application>Microsoft Office Word</Application>
  <DocSecurity>0</DocSecurity>
  <Lines>38</Lines>
  <Paragraphs>10</Paragraphs>
  <ScaleCrop>false</ScaleCrop>
  <Manager/>
  <Company/>
  <LinksUpToDate>false</LinksUpToDate>
  <CharactersWithSpaces>5384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Juanita-Christene Adigwe</cp:lastModifiedBy>
  <cp:revision>2</cp:revision>
  <dcterms:created xsi:type="dcterms:W3CDTF">2025-03-07T13:25:00Z</dcterms:created>
  <dcterms:modified xsi:type="dcterms:W3CDTF">2025-03-07T13:25:00Z</dcterms:modified>
  <cp:category/>
</cp:coreProperties>
</file>